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36FDF" w14:textId="77777777" w:rsidR="001B5387" w:rsidRDefault="00000000">
      <w:pPr>
        <w:pStyle w:val="Heading1"/>
        <w:jc w:val="center"/>
      </w:pPr>
      <w:r>
        <w:t>Motor Command Set - README</w:t>
      </w:r>
    </w:p>
    <w:p w14:paraId="7C976DE3" w14:textId="77777777" w:rsidR="001B5387" w:rsidRDefault="00000000">
      <w:r>
        <w:rPr>
          <w:sz w:val="24"/>
        </w:rPr>
        <w:t>This document provides a comprehensive guide to the motor command set and their corresponding responses. The commands are sent via UDP and follow a specific format with different prefixes. Use this guide to understand the available commands and their expected responses.</w:t>
      </w:r>
    </w:p>
    <w:p w14:paraId="585FA04A" w14:textId="77777777" w:rsidR="001B5387" w:rsidRDefault="00000000">
      <w:pPr>
        <w:pStyle w:val="Heading2"/>
      </w:pPr>
      <w:r>
        <w:t>Command Set Guidelines</w:t>
      </w:r>
    </w:p>
    <w:p w14:paraId="6795166A" w14:textId="77777777" w:rsidR="001B5387" w:rsidRDefault="00000000">
      <w:pPr>
        <w:pStyle w:val="Heading3"/>
      </w:pPr>
      <w:r>
        <w:t>1. Position Commands (P)</w:t>
      </w:r>
    </w:p>
    <w:p w14:paraId="5D89D10C" w14:textId="77777777" w:rsidR="001B5387" w:rsidRDefault="00000000">
      <w:pPr>
        <w:pStyle w:val="ListBullet"/>
      </w:pPr>
      <w:r>
        <w:t>Commands:</w:t>
      </w:r>
    </w:p>
    <w:p w14:paraId="0B25B2D2" w14:textId="77777777" w:rsidR="001B5387" w:rsidRDefault="00000000">
      <w:pPr>
        <w:pStyle w:val="ListBullet"/>
      </w:pPr>
      <w:r>
        <w:t>P:?                     - Query current position</w:t>
      </w:r>
    </w:p>
    <w:p w14:paraId="4049E6A0" w14:textId="77777777" w:rsidR="001B5387" w:rsidRDefault="00000000">
      <w:pPr>
        <w:pStyle w:val="ListBullet"/>
      </w:pPr>
      <w:r>
        <w:t>P:VEL,&lt;value&gt;          - Set default velocity (&gt;0)</w:t>
      </w:r>
    </w:p>
    <w:p w14:paraId="6E2154C6" w14:textId="77777777" w:rsidR="001B5387" w:rsidRDefault="00000000">
      <w:pPr>
        <w:pStyle w:val="ListBullet"/>
      </w:pPr>
      <w:r>
        <w:t>P:ABS,&lt;pos&gt;,&lt;vel&gt;      - Move to absolute position with optional velocity</w:t>
      </w:r>
    </w:p>
    <w:p w14:paraId="0FBE292B" w14:textId="77777777" w:rsidR="001B5387" w:rsidRDefault="00000000">
      <w:pPr>
        <w:pStyle w:val="ListBullet"/>
      </w:pPr>
      <w:r>
        <w:t>P:REL,&lt;pos&gt;,&lt;vel&gt;      - Move relative position with optional velocity</w:t>
      </w:r>
    </w:p>
    <w:p w14:paraId="0D3E0634" w14:textId="77777777" w:rsidR="001B5387" w:rsidRDefault="00000000">
      <w:pPr>
        <w:pStyle w:val="ListBullet"/>
      </w:pPr>
      <w:r>
        <w:t>Response examples:</w:t>
      </w:r>
    </w:p>
    <w:p w14:paraId="1F80B97B" w14:textId="77777777" w:rsidR="001B5387" w:rsidRDefault="00000000">
      <w:pPr>
        <w:pStyle w:val="ListBullet2"/>
      </w:pPr>
      <w:r>
        <w:t>- P: 1000 (current position)</w:t>
      </w:r>
    </w:p>
    <w:p w14:paraId="28586D31" w14:textId="77777777" w:rsidR="001B5387" w:rsidRDefault="00000000">
      <w:pPr>
        <w:pStyle w:val="ListBullet2"/>
      </w:pPr>
      <w:r>
        <w:t>- Default velocity set to 5.0</w:t>
      </w:r>
    </w:p>
    <w:p w14:paraId="6361AB8B" w14:textId="77777777" w:rsidR="001B5387" w:rsidRDefault="00000000">
      <w:pPr>
        <w:pStyle w:val="ListBullet2"/>
      </w:pPr>
      <w:r>
        <w:t>- Moving to absolute position 2000 at velocity 5.0</w:t>
      </w:r>
    </w:p>
    <w:p w14:paraId="34FEDCEC" w14:textId="77777777" w:rsidR="001B5387" w:rsidRDefault="00000000">
      <w:pPr>
        <w:pStyle w:val="ListBullet2"/>
      </w:pPr>
      <w:r>
        <w:t>- Moving relative position 500 at velocity 3.0</w:t>
      </w:r>
    </w:p>
    <w:p w14:paraId="306E1304" w14:textId="77777777" w:rsidR="001B5387" w:rsidRDefault="00000000">
      <w:pPr>
        <w:pStyle w:val="Heading3"/>
      </w:pPr>
      <w:r>
        <w:t>2. Velocity Commands (V)</w:t>
      </w:r>
    </w:p>
    <w:p w14:paraId="09DC4CA9" w14:textId="77777777" w:rsidR="001B5387" w:rsidRDefault="00000000">
      <w:pPr>
        <w:pStyle w:val="ListBullet"/>
      </w:pPr>
      <w:r>
        <w:t>Commands:</w:t>
      </w:r>
    </w:p>
    <w:p w14:paraId="63759874" w14:textId="77777777" w:rsidR="001B5387" w:rsidRDefault="00000000">
      <w:pPr>
        <w:pStyle w:val="ListBullet"/>
      </w:pPr>
      <w:r>
        <w:t>V:?                     - Query current velocity</w:t>
      </w:r>
    </w:p>
    <w:p w14:paraId="316688A9" w14:textId="77777777" w:rsidR="001B5387" w:rsidRDefault="00000000">
      <w:pPr>
        <w:pStyle w:val="ListBullet"/>
      </w:pPr>
      <w:r>
        <w:t>V:PRF,&lt;vel&gt;,&lt;acc&gt;,&lt;dec&gt; - Set velocity profile with acceleration/deceleration</w:t>
      </w:r>
    </w:p>
    <w:p w14:paraId="45959229" w14:textId="77777777" w:rsidR="001B5387" w:rsidRDefault="00000000">
      <w:pPr>
        <w:pStyle w:val="ListBullet"/>
      </w:pPr>
      <w:r>
        <w:t>V:&lt;value&gt;              - Set velocity directly</w:t>
      </w:r>
    </w:p>
    <w:p w14:paraId="161515C6" w14:textId="77777777" w:rsidR="001B5387" w:rsidRDefault="00000000">
      <w:pPr>
        <w:pStyle w:val="ListBullet"/>
      </w:pPr>
      <w:r>
        <w:t>Response examples:</w:t>
      </w:r>
    </w:p>
    <w:p w14:paraId="41F10F77" w14:textId="77777777" w:rsidR="001B5387" w:rsidRDefault="00000000">
      <w:pPr>
        <w:pStyle w:val="ListBullet2"/>
      </w:pPr>
      <w:r>
        <w:t>- V: 5.0 (current velocity)</w:t>
      </w:r>
    </w:p>
    <w:p w14:paraId="57EB2D75" w14:textId="77777777" w:rsidR="001B5387" w:rsidRDefault="00000000">
      <w:pPr>
        <w:pStyle w:val="ListBullet2"/>
      </w:pPr>
      <w:r>
        <w:t>- Set velocity profile: V=10.0 A=50.0 D=50.0</w:t>
      </w:r>
    </w:p>
    <w:p w14:paraId="743BCA8D" w14:textId="77777777" w:rsidR="001B5387" w:rsidRDefault="00000000">
      <w:pPr>
        <w:pStyle w:val="ListBullet2"/>
      </w:pPr>
      <w:r>
        <w:t>- Set velocity to 15.0</w:t>
      </w:r>
    </w:p>
    <w:p w14:paraId="34D67663" w14:textId="77777777" w:rsidR="001B5387" w:rsidRDefault="00000000">
      <w:pPr>
        <w:pStyle w:val="Heading3"/>
      </w:pPr>
      <w:r>
        <w:t>3. Homing Commands (H)</w:t>
      </w:r>
    </w:p>
    <w:p w14:paraId="228894D9" w14:textId="77777777" w:rsidR="001B5387" w:rsidRDefault="00000000">
      <w:pPr>
        <w:pStyle w:val="ListBullet"/>
      </w:pPr>
      <w:r>
        <w:t>Commands:</w:t>
      </w:r>
    </w:p>
    <w:p w14:paraId="6CC31D59" w14:textId="77777777" w:rsidR="001B5387" w:rsidRDefault="00000000">
      <w:pPr>
        <w:pStyle w:val="ListBullet"/>
      </w:pPr>
      <w:r>
        <w:t>H                       - Start default homing</w:t>
      </w:r>
    </w:p>
    <w:p w14:paraId="1449DB57" w14:textId="77777777" w:rsidR="001B5387" w:rsidRDefault="00000000">
      <w:pPr>
        <w:pStyle w:val="ListBullet"/>
      </w:pPr>
      <w:r>
        <w:t>H,&lt;method&gt;,&lt;offset&gt;,&lt;speed&gt; - Custom homing configuration</w:t>
      </w:r>
    </w:p>
    <w:p w14:paraId="707063C2" w14:textId="77777777" w:rsidR="001B5387" w:rsidRDefault="00000000">
      <w:pPr>
        <w:pStyle w:val="ListBullet"/>
      </w:pPr>
      <w:r>
        <w:t>Response examples:</w:t>
      </w:r>
    </w:p>
    <w:p w14:paraId="22AFEA70" w14:textId="77777777" w:rsidR="001B5387" w:rsidRDefault="00000000">
      <w:pPr>
        <w:pStyle w:val="ListBullet2"/>
      </w:pPr>
      <w:r>
        <w:t>- H:I{1} (starting homing for motor ID 1)</w:t>
      </w:r>
    </w:p>
    <w:p w14:paraId="51C17FF6" w14:textId="77777777" w:rsidR="001B5387" w:rsidRDefault="00000000">
      <w:pPr>
        <w:pStyle w:val="ListBullet2"/>
      </w:pPr>
      <w:r>
        <w:t>- Starting homing method 1</w:t>
      </w:r>
    </w:p>
    <w:p w14:paraId="0756DFD4" w14:textId="77777777" w:rsidR="001B5387" w:rsidRDefault="00000000">
      <w:pPr>
        <w:pStyle w:val="Heading3"/>
      </w:pPr>
      <w:r>
        <w:lastRenderedPageBreak/>
        <w:t>4. Brake Commands (B)</w:t>
      </w:r>
    </w:p>
    <w:p w14:paraId="2AD58B3A" w14:textId="77777777" w:rsidR="001B5387" w:rsidRDefault="00000000">
      <w:pPr>
        <w:pStyle w:val="ListBullet"/>
      </w:pPr>
      <w:r>
        <w:t>Commands:</w:t>
      </w:r>
    </w:p>
    <w:p w14:paraId="5D4B0749" w14:textId="77777777" w:rsidR="001B5387" w:rsidRDefault="00000000">
      <w:pPr>
        <w:pStyle w:val="ListBullet"/>
      </w:pPr>
      <w:r>
        <w:t>B                       - Normal stop</w:t>
      </w:r>
    </w:p>
    <w:p w14:paraId="226365D8" w14:textId="77777777" w:rsidR="001B5387" w:rsidRDefault="00000000">
      <w:pPr>
        <w:pStyle w:val="ListBullet"/>
      </w:pPr>
      <w:r>
        <w:t>B,1                     - Quick stop with deceleration</w:t>
      </w:r>
    </w:p>
    <w:p w14:paraId="5A46DFA4" w14:textId="77777777" w:rsidR="001B5387" w:rsidRDefault="00000000">
      <w:pPr>
        <w:pStyle w:val="ListBullet"/>
      </w:pPr>
      <w:r>
        <w:t>B,2                     - Fast quick stop</w:t>
      </w:r>
    </w:p>
    <w:p w14:paraId="6BFE7E0D" w14:textId="77777777" w:rsidR="001B5387" w:rsidRDefault="00000000">
      <w:pPr>
        <w:pStyle w:val="ListBullet"/>
      </w:pPr>
      <w:r>
        <w:t>B,3                     - Immediate stop</w:t>
      </w:r>
    </w:p>
    <w:p w14:paraId="1D36B302" w14:textId="77777777" w:rsidR="001B5387" w:rsidRDefault="00000000">
      <w:pPr>
        <w:pStyle w:val="ListBullet"/>
      </w:pPr>
      <w:r>
        <w:t>Response examples:</w:t>
      </w:r>
    </w:p>
    <w:p w14:paraId="567E17FC" w14:textId="77777777" w:rsidR="001B5387" w:rsidRDefault="00000000">
      <w:pPr>
        <w:pStyle w:val="ListBullet2"/>
      </w:pPr>
      <w:r>
        <w:t>- QB 1 (quick brake motor ID 1)</w:t>
      </w:r>
    </w:p>
    <w:p w14:paraId="3E6B0A98" w14:textId="77777777" w:rsidR="001B5387" w:rsidRDefault="00000000">
      <w:pPr>
        <w:pStyle w:val="ListBullet2"/>
      </w:pPr>
      <w:r>
        <w:t>- Brake type 2 applied</w:t>
      </w:r>
    </w:p>
    <w:p w14:paraId="2B824036" w14:textId="77777777" w:rsidR="001B5387" w:rsidRDefault="00000000">
      <w:pPr>
        <w:pStyle w:val="Heading3"/>
      </w:pPr>
      <w:r>
        <w:t>5. Status Commands (S)</w:t>
      </w:r>
    </w:p>
    <w:p w14:paraId="3EE62D09" w14:textId="77777777" w:rsidR="001B5387" w:rsidRDefault="00000000">
      <w:pPr>
        <w:pStyle w:val="ListBullet"/>
      </w:pPr>
      <w:r>
        <w:t>Commands:</w:t>
      </w:r>
    </w:p>
    <w:p w14:paraId="1F5A8ECF" w14:textId="77777777" w:rsidR="001B5387" w:rsidRDefault="00000000">
      <w:pPr>
        <w:pStyle w:val="ListBullet"/>
      </w:pPr>
      <w:r>
        <w:t>S                       - Basic status</w:t>
      </w:r>
    </w:p>
    <w:p w14:paraId="70255B2F" w14:textId="77777777" w:rsidR="001B5387" w:rsidRDefault="00000000">
      <w:pPr>
        <w:pStyle w:val="ListBullet"/>
      </w:pPr>
      <w:r>
        <w:t>S,DETAIL               - Detailed status information</w:t>
      </w:r>
    </w:p>
    <w:p w14:paraId="64281EEC" w14:textId="77777777" w:rsidR="001B5387" w:rsidRDefault="00000000">
      <w:pPr>
        <w:pStyle w:val="ListBullet"/>
      </w:pPr>
      <w:r>
        <w:t>Response examples:</w:t>
      </w:r>
    </w:p>
    <w:p w14:paraId="72371F85" w14:textId="77777777" w:rsidR="001B5387" w:rsidRDefault="00000000">
      <w:pPr>
        <w:pStyle w:val="ListBullet2"/>
      </w:pPr>
      <w:r>
        <w:t>- 1234|1234 (status codes)</w:t>
      </w:r>
    </w:p>
    <w:p w14:paraId="47C11EB6" w14:textId="77777777" w:rsidR="001B5387" w:rsidRDefault="00000000">
      <w:pPr>
        <w:pStyle w:val="ListBullet2"/>
      </w:pPr>
      <w:r>
        <w:t>- Detailed status showing running state, errors, position reached, and homing status</w:t>
      </w:r>
    </w:p>
    <w:p w14:paraId="56C40D73" w14:textId="77777777" w:rsidR="001B5387" w:rsidRDefault="00000000">
      <w:pPr>
        <w:pStyle w:val="Heading3"/>
      </w:pPr>
      <w:r>
        <w:t>6. Mode Commands (M)</w:t>
      </w:r>
    </w:p>
    <w:p w14:paraId="3A44CCBE" w14:textId="77777777" w:rsidR="001B5387" w:rsidRDefault="00000000">
      <w:pPr>
        <w:pStyle w:val="ListBullet"/>
      </w:pPr>
      <w:r>
        <w:t>Commands:</w:t>
      </w:r>
    </w:p>
    <w:p w14:paraId="7C6F784D" w14:textId="77777777" w:rsidR="001B5387" w:rsidRDefault="00000000">
      <w:pPr>
        <w:pStyle w:val="ListBullet"/>
      </w:pPr>
      <w:r>
        <w:t>M                       - Query current mode</w:t>
      </w:r>
    </w:p>
    <w:p w14:paraId="5B6715A9" w14:textId="77777777" w:rsidR="001B5387" w:rsidRDefault="00000000">
      <w:pPr>
        <w:pStyle w:val="ListBullet"/>
      </w:pPr>
      <w:r>
        <w:t>M,1                     - Position mode</w:t>
      </w:r>
    </w:p>
    <w:p w14:paraId="1CB6DF9F" w14:textId="77777777" w:rsidR="001B5387" w:rsidRDefault="00000000">
      <w:pPr>
        <w:pStyle w:val="ListBullet"/>
      </w:pPr>
      <w:r>
        <w:t>M,3                     - Velocity mode</w:t>
      </w:r>
    </w:p>
    <w:p w14:paraId="2EAD8777" w14:textId="77777777" w:rsidR="001B5387" w:rsidRDefault="00000000">
      <w:pPr>
        <w:pStyle w:val="ListBullet"/>
      </w:pPr>
      <w:r>
        <w:t>M,6                     - Homing mode</w:t>
      </w:r>
    </w:p>
    <w:p w14:paraId="5232BC9E" w14:textId="77777777" w:rsidR="001B5387" w:rsidRDefault="00000000">
      <w:pPr>
        <w:pStyle w:val="ListBullet"/>
      </w:pPr>
      <w:r>
        <w:t>Response examples:</w:t>
      </w:r>
    </w:p>
    <w:p w14:paraId="7F7AD1CF" w14:textId="77777777" w:rsidR="001B5387" w:rsidRDefault="00000000">
      <w:pPr>
        <w:pStyle w:val="ListBullet2"/>
      </w:pPr>
      <w:r>
        <w:t>- Current mode: 1</w:t>
      </w:r>
    </w:p>
    <w:p w14:paraId="25CFFF4B" w14:textId="77777777" w:rsidR="001B5387" w:rsidRDefault="00000000">
      <w:pPr>
        <w:pStyle w:val="ListBullet2"/>
      </w:pPr>
      <w:r>
        <w:t>- Set to Position mode</w:t>
      </w:r>
    </w:p>
    <w:p w14:paraId="378194EC" w14:textId="77777777" w:rsidR="001B5387" w:rsidRDefault="00000000">
      <w:pPr>
        <w:pStyle w:val="Heading3"/>
      </w:pPr>
      <w:r>
        <w:t>7. Additional Commands</w:t>
      </w:r>
    </w:p>
    <w:p w14:paraId="013AEFD0" w14:textId="77777777" w:rsidR="001B5387" w:rsidRDefault="00000000">
      <w:pPr>
        <w:pStyle w:val="ListBullet"/>
      </w:pPr>
      <w:r>
        <w:t>Commands:</w:t>
      </w:r>
    </w:p>
    <w:p w14:paraId="4D0EBC61" w14:textId="77777777" w:rsidR="001B5387" w:rsidRDefault="00000000">
      <w:pPr>
        <w:pStyle w:val="ListBullet"/>
      </w:pPr>
      <w:r>
        <w:t>A:&lt;acc&gt;,&lt;dec&gt;          - Set acceleration/deceleration</w:t>
      </w:r>
    </w:p>
    <w:p w14:paraId="495DA975" w14:textId="77777777" w:rsidR="001B5387" w:rsidRDefault="00000000">
      <w:pPr>
        <w:pStyle w:val="ListBullet"/>
      </w:pPr>
      <w:r>
        <w:t>Q,&lt;type&gt;               - Quick stop (1=decel, 2=fast, 3=immediate)</w:t>
      </w:r>
    </w:p>
    <w:p w14:paraId="293AD91A" w14:textId="77777777" w:rsidR="001B5387" w:rsidRDefault="00000000">
      <w:pPr>
        <w:pStyle w:val="ListBullet"/>
      </w:pPr>
      <w:r>
        <w:t>Z                      - Set current position as zero</w:t>
      </w:r>
    </w:p>
    <w:p w14:paraId="51A78DFD" w14:textId="77777777" w:rsidR="001B5387" w:rsidRDefault="00000000">
      <w:pPr>
        <w:pStyle w:val="ListBullet"/>
      </w:pPr>
      <w:r>
        <w:t>Z:OFS,&lt;offset&gt;         - Set zero with offset</w:t>
      </w:r>
    </w:p>
    <w:p w14:paraId="23FF110F" w14:textId="77777777" w:rsidR="001B5387" w:rsidRDefault="00000000">
      <w:pPr>
        <w:pStyle w:val="ListBullet"/>
      </w:pPr>
      <w:r>
        <w:t>R                      - Reset motor</w:t>
      </w:r>
    </w:p>
    <w:p w14:paraId="0B3E2061" w14:textId="77777777" w:rsidR="001B5387" w:rsidRDefault="00000000">
      <w:pPr>
        <w:pStyle w:val="ListBullet"/>
      </w:pPr>
      <w:r>
        <w:t>I                      - Get motor information</w:t>
      </w:r>
    </w:p>
    <w:p w14:paraId="696CD7FE" w14:textId="77777777" w:rsidR="001B5387" w:rsidRDefault="00000000">
      <w:pPr>
        <w:pStyle w:val="ListBullet"/>
      </w:pPr>
      <w:r>
        <w:t>X                      - System reset</w:t>
      </w:r>
    </w:p>
    <w:p w14:paraId="0FA7124E" w14:textId="77777777" w:rsidR="001B5387" w:rsidRDefault="00000000">
      <w:pPr>
        <w:pStyle w:val="ListBullet"/>
      </w:pPr>
      <w:r>
        <w:t>Response examples:</w:t>
      </w:r>
    </w:p>
    <w:p w14:paraId="1775E473" w14:textId="77777777" w:rsidR="001B5387" w:rsidRDefault="00000000">
      <w:pPr>
        <w:pStyle w:val="ListBullet2"/>
      </w:pPr>
      <w:r>
        <w:t>- Set Acc: 50.0 Dec: 50.0</w:t>
      </w:r>
    </w:p>
    <w:p w14:paraId="20C9C667" w14:textId="77777777" w:rsidR="001B5387" w:rsidRDefault="00000000">
      <w:pPr>
        <w:pStyle w:val="ListBullet2"/>
      </w:pPr>
      <w:r>
        <w:t>- Quick stop type 1 executed</w:t>
      </w:r>
    </w:p>
    <w:p w14:paraId="77CD20DA" w14:textId="77777777" w:rsidR="001B5387" w:rsidRDefault="00000000">
      <w:pPr>
        <w:pStyle w:val="ListBullet2"/>
      </w:pPr>
      <w:r>
        <w:lastRenderedPageBreak/>
        <w:t>- Position set to zero</w:t>
      </w:r>
    </w:p>
    <w:p w14:paraId="13723752" w14:textId="77777777" w:rsidR="001B5387" w:rsidRDefault="00000000">
      <w:pPr>
        <w:pStyle w:val="ListBullet2"/>
      </w:pPr>
      <w:r>
        <w:t>- Motor reset complete</w:t>
      </w:r>
    </w:p>
    <w:p w14:paraId="1FC0FC77" w14:textId="77777777" w:rsidR="001B5387" w:rsidRDefault="00000000">
      <w:pPr>
        <w:pStyle w:val="ListBullet2"/>
      </w:pPr>
      <w:r>
        <w:t>- Detailed motor information including position, velocity, mode, and status</w:t>
      </w:r>
    </w:p>
    <w:p w14:paraId="49A21322" w14:textId="77777777" w:rsidR="001B5387" w:rsidRDefault="00000000">
      <w:pPr>
        <w:pStyle w:val="Heading2"/>
      </w:pPr>
      <w:r>
        <w:t>Error Responses</w:t>
      </w:r>
    </w:p>
    <w:p w14:paraId="69C4D824" w14:textId="77777777" w:rsidR="001B5387" w:rsidRDefault="00000000">
      <w:pPr>
        <w:pStyle w:val="ListBullet"/>
      </w:pPr>
      <w:r>
        <w:t>Invalid position command</w:t>
      </w:r>
    </w:p>
    <w:p w14:paraId="3FA4C049" w14:textId="77777777" w:rsidR="001B5387" w:rsidRDefault="00000000">
      <w:pPr>
        <w:pStyle w:val="ListBullet"/>
      </w:pPr>
      <w:r>
        <w:t>Invalid velocity command</w:t>
      </w:r>
    </w:p>
    <w:p w14:paraId="2E7176E1" w14:textId="77777777" w:rsidR="001B5387" w:rsidRDefault="00000000">
      <w:pPr>
        <w:pStyle w:val="ListBullet"/>
      </w:pPr>
      <w:r>
        <w:t>Invalid mode</w:t>
      </w:r>
    </w:p>
    <w:p w14:paraId="1BADC65B" w14:textId="77777777" w:rsidR="00346037" w:rsidRDefault="00000000" w:rsidP="00346037">
      <w:pPr>
        <w:pStyle w:val="ListBullet"/>
      </w:pPr>
      <w:r>
        <w:t>Invalid acceleration command</w:t>
      </w:r>
    </w:p>
    <w:p w14:paraId="1DDB6485" w14:textId="77777777" w:rsidR="00346037" w:rsidRDefault="00346037" w:rsidP="00346037">
      <w:pPr>
        <w:pStyle w:val="ListBullet"/>
        <w:numPr>
          <w:ilvl w:val="0"/>
          <w:numId w:val="0"/>
        </w:numPr>
        <w:ind w:left="360"/>
      </w:pPr>
    </w:p>
    <w:p w14:paraId="0B640605" w14:textId="498CF2CD" w:rsidR="00346037" w:rsidRPr="00346037" w:rsidRDefault="00346037" w:rsidP="00346037">
      <w:pPr>
        <w:rPr>
          <w:b/>
          <w:bCs/>
          <w:color w:val="1F497D" w:themeColor="text2"/>
        </w:rPr>
      </w:pPr>
      <w:r w:rsidRPr="00346037">
        <w:rPr>
          <w:b/>
          <w:bCs/>
          <w:color w:val="1F497D" w:themeColor="text2"/>
        </w:rPr>
        <w:t>Author: LAGARI A</w:t>
      </w:r>
    </w:p>
    <w:p w14:paraId="108AF030" w14:textId="6C785197" w:rsidR="00346037" w:rsidRPr="00346037" w:rsidRDefault="00346037" w:rsidP="00346037">
      <w:pPr>
        <w:rPr>
          <w:b/>
          <w:bCs/>
          <w:color w:val="1F497D" w:themeColor="text2"/>
        </w:rPr>
      </w:pPr>
      <w:r w:rsidRPr="00346037">
        <w:rPr>
          <w:b/>
          <w:bCs/>
          <w:color w:val="1F497D" w:themeColor="text2"/>
        </w:rPr>
        <w:t>Contact: lagariasalam@gmail.com</w:t>
      </w:r>
      <w:r w:rsidRPr="00346037">
        <w:rPr>
          <w:b/>
          <w:bCs/>
          <w:color w:val="1F497D" w:themeColor="text2"/>
        </w:rPr>
        <w:tab/>
        <w:t xml:space="preserve"> | +971524747863</w:t>
      </w:r>
    </w:p>
    <w:sectPr w:rsidR="00346037" w:rsidRPr="003460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618163">
    <w:abstractNumId w:val="8"/>
  </w:num>
  <w:num w:numId="2" w16cid:durableId="391999215">
    <w:abstractNumId w:val="6"/>
  </w:num>
  <w:num w:numId="3" w16cid:durableId="1250503192">
    <w:abstractNumId w:val="5"/>
  </w:num>
  <w:num w:numId="4" w16cid:durableId="693766464">
    <w:abstractNumId w:val="4"/>
  </w:num>
  <w:num w:numId="5" w16cid:durableId="510533396">
    <w:abstractNumId w:val="7"/>
  </w:num>
  <w:num w:numId="6" w16cid:durableId="873729875">
    <w:abstractNumId w:val="3"/>
  </w:num>
  <w:num w:numId="7" w16cid:durableId="183445261">
    <w:abstractNumId w:val="2"/>
  </w:num>
  <w:num w:numId="8" w16cid:durableId="1200166968">
    <w:abstractNumId w:val="1"/>
  </w:num>
  <w:num w:numId="9" w16cid:durableId="190764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5387"/>
    <w:rsid w:val="0029639D"/>
    <w:rsid w:val="00326F90"/>
    <w:rsid w:val="00346037"/>
    <w:rsid w:val="00AA1D8D"/>
    <w:rsid w:val="00B47730"/>
    <w:rsid w:val="00CA08D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D68BDF"/>
  <w14:defaultImageDpi w14:val="300"/>
  <w15:docId w15:val="{AE9BD424-A05D-41C2-9CBB-1D670561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46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Sentient Elysian</cp:lastModifiedBy>
  <cp:revision>2</cp:revision>
  <dcterms:created xsi:type="dcterms:W3CDTF">2025-01-29T09:17:00Z</dcterms:created>
  <dcterms:modified xsi:type="dcterms:W3CDTF">2025-01-29T09:17:00Z</dcterms:modified>
  <cp:category/>
</cp:coreProperties>
</file>